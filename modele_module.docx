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BA6B" w14:textId="0F486750" w:rsidR="00CA62E5" w:rsidRPr="004E1685" w:rsidRDefault="004E1685">
      <w:pPr>
        <w:jc w:val="center"/>
        <w:rPr>
          <w:rFonts w:ascii="Marianne" w:hAnsi="Marianne"/>
        </w:rPr>
      </w:pPr>
      <w:r w:rsidRPr="004E1685">
        <w:rPr>
          <w:rFonts w:ascii="Marianne" w:hAnsi="Marianne"/>
          <w:b/>
          <w:noProof/>
          <w:sz w:val="32"/>
          <w:lang w:eastAsia="fr-FR"/>
        </w:rPr>
        <w:drawing>
          <wp:anchor distT="0" distB="0" distL="114300" distR="114300" simplePos="0" relativeHeight="251657216" behindDoc="0" locked="0" layoutInCell="1" allowOverlap="1" wp14:anchorId="453C7563" wp14:editId="3B7025F1">
            <wp:simplePos x="0" y="0"/>
            <wp:positionH relativeFrom="column">
              <wp:posOffset>-800100</wp:posOffset>
            </wp:positionH>
            <wp:positionV relativeFrom="paragraph">
              <wp:posOffset>-1009650</wp:posOffset>
            </wp:positionV>
            <wp:extent cx="3467100" cy="733425"/>
            <wp:effectExtent l="0" t="0" r="0" b="9525"/>
            <wp:wrapNone/>
            <wp:docPr id="1" name="Image 1" descr="C:\Users\LPOUJET\AppData\Local\Microsoft\Windows\INetCache\Content.Word\Logo EA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POUJET\AppData\Local\Microsoft\Windows\INetCache\Content.Word\Logo EAF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23BF" w:rsidRPr="004E1685">
        <w:rPr>
          <w:rFonts w:ascii="Marianne" w:hAnsi="Marianne"/>
          <w:b/>
          <w:sz w:val="32"/>
        </w:rPr>
        <w:t xml:space="preserve">FICHE MODULE – </w:t>
      </w:r>
      <w:r w:rsidR="00EE46D0">
        <w:rPr>
          <w:rFonts w:ascii="Marianne" w:hAnsi="Marianne"/>
          <w:b/>
          <w:sz w:val="32"/>
        </w:rPr>
        <w:t>{{</w:t>
      </w:r>
      <w:r w:rsidR="00FC23BF" w:rsidRPr="004E1685">
        <w:rPr>
          <w:rFonts w:ascii="Marianne" w:hAnsi="Marianne"/>
          <w:b/>
          <w:sz w:val="32"/>
        </w:rPr>
        <w:t>INDEX_MODULE</w:t>
      </w:r>
      <w:r w:rsidR="00EE46D0">
        <w:rPr>
          <w:rFonts w:ascii="Marianne" w:hAnsi="Marianne"/>
          <w:b/>
          <w:sz w:val="32"/>
        </w:rPr>
        <w:t>}}</w:t>
      </w:r>
      <w:r w:rsidRPr="004E1685">
        <w:rPr>
          <w:rFonts w:ascii="Marianne" w:hAnsi="Marianne"/>
          <w:b/>
          <w:sz w:val="32"/>
        </w:rPr>
        <w:t xml:space="preserve"> – </w:t>
      </w:r>
      <w:r w:rsidR="00EE46D0">
        <w:rPr>
          <w:rFonts w:ascii="Marianne" w:hAnsi="Marianne"/>
          <w:b/>
          <w:sz w:val="32"/>
        </w:rPr>
        <w:t>{{</w:t>
      </w:r>
      <w:r w:rsidRPr="004E1685">
        <w:rPr>
          <w:rFonts w:ascii="Marianne" w:hAnsi="Marianne"/>
          <w:b/>
          <w:sz w:val="32"/>
        </w:rPr>
        <w:t>LIBELLE_MODULE</w:t>
      </w:r>
      <w:r w:rsidR="00EE46D0">
        <w:rPr>
          <w:rFonts w:ascii="Marianne" w:hAnsi="Marianne"/>
          <w:b/>
          <w:sz w:val="32"/>
        </w:rPr>
        <w:t>}}</w:t>
      </w:r>
    </w:p>
    <w:tbl>
      <w:tblPr>
        <w:tblStyle w:val="Grilledutableau"/>
        <w:tblW w:w="14743" w:type="dxa"/>
        <w:tblInd w:w="-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6"/>
        <w:gridCol w:w="7087"/>
      </w:tblGrid>
      <w:tr w:rsidR="007B191B" w14:paraId="32FB9C49" w14:textId="77777777" w:rsidTr="00E0283D">
        <w:tc>
          <w:tcPr>
            <w:tcW w:w="7656" w:type="dxa"/>
          </w:tcPr>
          <w:p w14:paraId="731D5C95" w14:textId="51795FF3" w:rsidR="007B191B" w:rsidRPr="00FB1119" w:rsidRDefault="007B191B" w:rsidP="007B191B">
            <w:pPr>
              <w:rPr>
                <w:rFonts w:ascii="Marianne" w:hAnsi="Marianne"/>
                <w:sz w:val="20"/>
                <w:szCs w:val="20"/>
              </w:rPr>
            </w:pPr>
            <w:r w:rsidRPr="00FB1119">
              <w:rPr>
                <w:rFonts w:ascii="Marianne" w:hAnsi="Marianne"/>
                <w:sz w:val="20"/>
                <w:szCs w:val="20"/>
              </w:rPr>
              <w:t xml:space="preserve">Axe du schéma </w:t>
            </w:r>
            <w:r w:rsidR="00FB1119" w:rsidRPr="00FB1119">
              <w:rPr>
                <w:rFonts w:ascii="Marianne" w:hAnsi="Marianne"/>
                <w:sz w:val="20"/>
                <w:szCs w:val="20"/>
              </w:rPr>
              <w:t xml:space="preserve">directeur : </w:t>
            </w:r>
            <w:r w:rsidRPr="00FB1119">
              <w:rPr>
                <w:rFonts w:ascii="Marianne" w:hAnsi="Marianne"/>
                <w:sz w:val="20"/>
                <w:szCs w:val="20"/>
              </w:rPr>
              <w:t xml:space="preserve"> </w:t>
            </w:r>
            <w:r w:rsidR="00EE46D0">
              <w:rPr>
                <w:rFonts w:ascii="Marianne" w:hAnsi="Marianne"/>
                <w:sz w:val="20"/>
                <w:szCs w:val="20"/>
              </w:rPr>
              <w:t>{{</w:t>
            </w:r>
            <w:r w:rsidRPr="00FB1119">
              <w:rPr>
                <w:rFonts w:ascii="Marianne" w:hAnsi="Marianne"/>
                <w:sz w:val="20"/>
                <w:szCs w:val="20"/>
              </w:rPr>
              <w:t>AXE_SDFC</w:t>
            </w:r>
            <w:r w:rsidR="00EE46D0">
              <w:rPr>
                <w:rFonts w:ascii="Marianne" w:hAnsi="Marianne"/>
                <w:sz w:val="20"/>
                <w:szCs w:val="20"/>
              </w:rPr>
              <w:t>}}</w:t>
            </w:r>
          </w:p>
          <w:p w14:paraId="64585CFA" w14:textId="3939C381" w:rsidR="007B191B" w:rsidRPr="00FB1119" w:rsidRDefault="007B191B" w:rsidP="00562532">
            <w:pPr>
              <w:rPr>
                <w:rFonts w:ascii="Marianne" w:hAnsi="Marianne"/>
                <w:sz w:val="20"/>
                <w:szCs w:val="20"/>
              </w:rPr>
            </w:pPr>
            <w:r w:rsidRPr="00FB1119">
              <w:rPr>
                <w:rFonts w:ascii="Marianne" w:hAnsi="Marianne"/>
                <w:sz w:val="20"/>
                <w:szCs w:val="20"/>
              </w:rPr>
              <w:t xml:space="preserve">Libellé Dispositif : </w:t>
            </w:r>
            <w:r w:rsidR="00EE46D0">
              <w:rPr>
                <w:rFonts w:ascii="Marianne" w:hAnsi="Marianne"/>
                <w:sz w:val="20"/>
                <w:szCs w:val="20"/>
              </w:rPr>
              <w:t>{{</w:t>
            </w:r>
            <w:r w:rsidRPr="00FB1119">
              <w:rPr>
                <w:rFonts w:ascii="Marianne" w:hAnsi="Marianne"/>
                <w:sz w:val="20"/>
                <w:szCs w:val="20"/>
              </w:rPr>
              <w:t>LIBELLE_DISPOSITIF</w:t>
            </w:r>
            <w:r w:rsidR="00EE46D0">
              <w:rPr>
                <w:rFonts w:ascii="Marianne" w:hAnsi="Marianne"/>
                <w:sz w:val="20"/>
                <w:szCs w:val="20"/>
              </w:rPr>
              <w:t>}}</w:t>
            </w:r>
            <w:r w:rsidR="00FB1119" w:rsidRPr="00FB1119">
              <w:rPr>
                <w:rFonts w:ascii="Marianne" w:hAnsi="Marianne"/>
                <w:sz w:val="20"/>
                <w:szCs w:val="20"/>
              </w:rPr>
              <w:br/>
              <w:t xml:space="preserve">Description Dispositif : </w:t>
            </w:r>
            <w:r w:rsidR="00EE46D0">
              <w:rPr>
                <w:rFonts w:ascii="Marianne" w:hAnsi="Marianne"/>
                <w:sz w:val="20"/>
                <w:szCs w:val="20"/>
              </w:rPr>
              <w:t>{{</w:t>
            </w:r>
            <w:r w:rsidR="00FB1119" w:rsidRPr="00FB1119">
              <w:rPr>
                <w:rFonts w:ascii="Marianne" w:hAnsi="Marianne"/>
                <w:sz w:val="20"/>
                <w:szCs w:val="20"/>
              </w:rPr>
              <w:t>DESCRIPTIF_DISPOSITIF</w:t>
            </w:r>
            <w:r w:rsidR="00EE46D0">
              <w:rPr>
                <w:rFonts w:ascii="Marianne" w:hAnsi="Marianne"/>
                <w:sz w:val="20"/>
                <w:szCs w:val="20"/>
              </w:rPr>
              <w:t>}}</w:t>
            </w:r>
            <w:r w:rsidR="00FB1119" w:rsidRPr="00FB1119">
              <w:rPr>
                <w:rFonts w:ascii="Marianne" w:hAnsi="Marianne"/>
                <w:sz w:val="20"/>
                <w:szCs w:val="20"/>
              </w:rPr>
              <w:br/>
            </w:r>
          </w:p>
        </w:tc>
        <w:tc>
          <w:tcPr>
            <w:tcW w:w="7087" w:type="dxa"/>
          </w:tcPr>
          <w:p w14:paraId="2CF3D1DE" w14:textId="3F6333A5" w:rsidR="007B191B" w:rsidRPr="00FB1119" w:rsidRDefault="007B191B" w:rsidP="007B191B">
            <w:pPr>
              <w:rPr>
                <w:rFonts w:ascii="Marianne" w:hAnsi="Marianne"/>
                <w:sz w:val="20"/>
                <w:szCs w:val="20"/>
              </w:rPr>
            </w:pPr>
            <w:r w:rsidRPr="00FB1119">
              <w:rPr>
                <w:rFonts w:ascii="Marianne" w:hAnsi="Marianne"/>
                <w:sz w:val="20"/>
                <w:szCs w:val="20"/>
              </w:rPr>
              <w:t xml:space="preserve">Libellé : </w:t>
            </w:r>
            <w:r w:rsidR="00EE46D0">
              <w:rPr>
                <w:rFonts w:ascii="Marianne" w:hAnsi="Marianne"/>
                <w:sz w:val="20"/>
                <w:szCs w:val="20"/>
              </w:rPr>
              <w:t>{{</w:t>
            </w:r>
            <w:r w:rsidRPr="00FB1119">
              <w:rPr>
                <w:rFonts w:ascii="Marianne" w:hAnsi="Marianne"/>
                <w:sz w:val="20"/>
                <w:szCs w:val="20"/>
              </w:rPr>
              <w:t>LIBELLE_MODULE</w:t>
            </w:r>
            <w:r w:rsidR="00EE46D0">
              <w:rPr>
                <w:rFonts w:ascii="Marianne" w:hAnsi="Marianne"/>
                <w:sz w:val="20"/>
                <w:szCs w:val="20"/>
              </w:rPr>
              <w:t>}}</w:t>
            </w:r>
            <w:r w:rsidRPr="00FB1119">
              <w:rPr>
                <w:rFonts w:ascii="Marianne" w:hAnsi="Marianne"/>
                <w:sz w:val="20"/>
                <w:szCs w:val="20"/>
              </w:rPr>
              <w:t xml:space="preserve">  </w:t>
            </w:r>
          </w:p>
          <w:p w14:paraId="20C6EC78" w14:textId="2F5465D6" w:rsidR="007B191B" w:rsidRPr="00FB1119" w:rsidRDefault="007B191B" w:rsidP="007B191B">
            <w:pPr>
              <w:rPr>
                <w:rFonts w:ascii="Marianne" w:hAnsi="Marianne"/>
                <w:sz w:val="20"/>
                <w:szCs w:val="20"/>
              </w:rPr>
            </w:pPr>
            <w:r w:rsidRPr="00FB1119">
              <w:rPr>
                <w:rFonts w:ascii="Marianne" w:hAnsi="Marianne"/>
                <w:sz w:val="20"/>
                <w:szCs w:val="20"/>
              </w:rPr>
              <w:t xml:space="preserve">Type de candidature : </w:t>
            </w:r>
            <w:r w:rsidR="00EE46D0">
              <w:rPr>
                <w:rFonts w:ascii="Marianne" w:hAnsi="Marianne"/>
                <w:sz w:val="20"/>
                <w:szCs w:val="20"/>
              </w:rPr>
              <w:t>{{</w:t>
            </w:r>
            <w:r w:rsidRPr="00FB1119">
              <w:rPr>
                <w:rFonts w:ascii="Marianne" w:hAnsi="Marianne"/>
                <w:sz w:val="20"/>
                <w:szCs w:val="20"/>
              </w:rPr>
              <w:t>TYPE_DE_CANDIDATURE</w:t>
            </w:r>
            <w:r w:rsidR="00EE46D0">
              <w:rPr>
                <w:rFonts w:ascii="Marianne" w:hAnsi="Marianne"/>
                <w:sz w:val="20"/>
                <w:szCs w:val="20"/>
              </w:rPr>
              <w:t>}}</w:t>
            </w:r>
          </w:p>
          <w:p w14:paraId="0A6A81A0" w14:textId="56F016C8" w:rsidR="007B191B" w:rsidRPr="00FB1119" w:rsidRDefault="007B191B" w:rsidP="00562532">
            <w:pPr>
              <w:rPr>
                <w:rFonts w:ascii="Marianne" w:hAnsi="Marianne"/>
                <w:sz w:val="20"/>
                <w:szCs w:val="20"/>
              </w:rPr>
            </w:pPr>
          </w:p>
        </w:tc>
      </w:tr>
      <w:tr w:rsidR="00FB1119" w14:paraId="53CCA026" w14:textId="77777777" w:rsidTr="000C6A9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4743" w:type="dxa"/>
            <w:gridSpan w:val="2"/>
          </w:tcPr>
          <w:p w14:paraId="6D26A370" w14:textId="77777777" w:rsidR="00FB1119" w:rsidRDefault="00FB1119">
            <w:pPr>
              <w:rPr>
                <w:rFonts w:ascii="Marianne" w:hAnsi="Marianne"/>
              </w:rPr>
            </w:pPr>
            <w:r w:rsidRPr="00FB1119">
              <w:rPr>
                <w:rFonts w:ascii="Marianne" w:hAnsi="Marianne"/>
                <w:b/>
                <w:bCs/>
              </w:rPr>
              <w:t>Objectif du module :</w:t>
            </w:r>
            <w:r w:rsidRPr="004E1685">
              <w:rPr>
                <w:rFonts w:ascii="Marianne" w:hAnsi="Marianne"/>
              </w:rPr>
              <w:t xml:space="preserve"> </w:t>
            </w:r>
            <w:r>
              <w:rPr>
                <w:rFonts w:ascii="Marianne" w:hAnsi="Marianne"/>
              </w:rPr>
              <w:t xml:space="preserve">(publié sur </w:t>
            </w:r>
            <w:hyperlink r:id="rId9" w:history="1">
              <w:r w:rsidRPr="001D384C">
                <w:rPr>
                  <w:rStyle w:val="Lienhypertexte"/>
                  <w:rFonts w:ascii="Marianne" w:hAnsi="Marianne"/>
                </w:rPr>
                <w:t>https://ac-toulouse.fr/eafc</w:t>
              </w:r>
            </w:hyperlink>
            <w:r>
              <w:rPr>
                <w:rFonts w:ascii="Marianne" w:hAnsi="Marianne"/>
              </w:rPr>
              <w:t xml:space="preserve"> )</w:t>
            </w:r>
            <w:r>
              <w:rPr>
                <w:rFonts w:ascii="Marianne" w:hAnsi="Marianne"/>
              </w:rPr>
              <w:br/>
            </w:r>
          </w:p>
          <w:p w14:paraId="64E58282" w14:textId="5F2678D5" w:rsidR="00FB1119" w:rsidRDefault="00EE46D0">
            <w:pPr>
              <w:rPr>
                <w:rFonts w:ascii="Marianne" w:hAnsi="Marianne"/>
              </w:rPr>
            </w:pPr>
            <w:r>
              <w:rPr>
                <w:rFonts w:ascii="Marianne" w:hAnsi="Marianne"/>
              </w:rPr>
              <w:t>{{O</w:t>
            </w:r>
            <w:r w:rsidR="00FB1119" w:rsidRPr="004E1685">
              <w:rPr>
                <w:rFonts w:ascii="Marianne" w:hAnsi="Marianne"/>
              </w:rPr>
              <w:t>BJECTIF_MODULE</w:t>
            </w:r>
            <w:r>
              <w:rPr>
                <w:rFonts w:ascii="Marianne" w:hAnsi="Marianne"/>
              </w:rPr>
              <w:t>}}</w:t>
            </w:r>
          </w:p>
        </w:tc>
      </w:tr>
    </w:tbl>
    <w:p w14:paraId="79A76918" w14:textId="2A103BFB" w:rsidR="00CA62E5" w:rsidRPr="007356E7" w:rsidRDefault="000C6A92">
      <w:pPr>
        <w:rPr>
          <w:rFonts w:ascii="Marianne" w:hAnsi="Marianne"/>
          <w:b/>
        </w:rPr>
      </w:pPr>
      <w:r>
        <w:rPr>
          <w:rFonts w:ascii="Marianne" w:hAnsi="Marianne"/>
          <w:b/>
        </w:rPr>
        <w:br/>
      </w:r>
      <w:r w:rsidR="00562532" w:rsidRPr="007356E7">
        <w:rPr>
          <w:rFonts w:ascii="Marianne" w:hAnsi="Marianne"/>
          <w:b/>
        </w:rPr>
        <w:t>Récapitulatif des sessions de formation</w:t>
      </w:r>
      <w:r w:rsidR="007356E7">
        <w:rPr>
          <w:rFonts w:ascii="Marianne" w:hAnsi="Marianne"/>
          <w:b/>
        </w:rPr>
        <w:t> :</w:t>
      </w:r>
    </w:p>
    <w:p w14:paraId="2677AFFC" w14:textId="6E381884" w:rsidR="00CA62E5" w:rsidRPr="007356E7" w:rsidRDefault="00EE46D0" w:rsidP="00562532">
      <w:pPr>
        <w:jc w:val="center"/>
        <w:rPr>
          <w:rFonts w:ascii="Marianne" w:hAnsi="Marianne"/>
          <w:sz w:val="18"/>
        </w:rPr>
      </w:pPr>
      <w:r>
        <w:rPr>
          <w:rFonts w:ascii="Marianne" w:hAnsi="Marianne"/>
          <w:sz w:val="20"/>
          <w:szCs w:val="20"/>
        </w:rPr>
        <w:t>{{</w:t>
      </w:r>
      <w:r w:rsidR="00FC23BF" w:rsidRPr="007356E7">
        <w:rPr>
          <w:rFonts w:ascii="Marianne" w:hAnsi="Marianne"/>
          <w:sz w:val="18"/>
        </w:rPr>
        <w:t>TABLEAU_SESSIONS</w:t>
      </w:r>
      <w:r>
        <w:rPr>
          <w:rFonts w:ascii="Marianne" w:hAnsi="Marianne"/>
          <w:sz w:val="20"/>
          <w:szCs w:val="20"/>
        </w:rPr>
        <w:t>}}</w:t>
      </w:r>
    </w:p>
    <w:p w14:paraId="58A73089" w14:textId="77777777" w:rsidR="004E1685" w:rsidRDefault="004E1685"/>
    <w:p w14:paraId="20FDD761" w14:textId="77777777" w:rsidR="004E1685" w:rsidRDefault="004E1685"/>
    <w:sectPr w:rsidR="004E1685" w:rsidSect="004E1685">
      <w:foot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F9304" w14:textId="77777777" w:rsidR="004166A8" w:rsidRDefault="004166A8" w:rsidP="00562532">
      <w:pPr>
        <w:spacing w:after="0" w:line="240" w:lineRule="auto"/>
      </w:pPr>
      <w:r>
        <w:separator/>
      </w:r>
    </w:p>
  </w:endnote>
  <w:endnote w:type="continuationSeparator" w:id="0">
    <w:p w14:paraId="390421C4" w14:textId="77777777" w:rsidR="004166A8" w:rsidRDefault="004166A8" w:rsidP="00562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rianne">
    <w:panose1 w:val="02000000000000000000"/>
    <w:charset w:val="00"/>
    <w:family w:val="auto"/>
    <w:pitch w:val="variable"/>
    <w:sig w:usb0="0000000F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4714" w:type="dxa"/>
      <w:tblInd w:w="-998" w:type="dxa"/>
      <w:tblLook w:val="04A0" w:firstRow="1" w:lastRow="0" w:firstColumn="1" w:lastColumn="0" w:noHBand="0" w:noVBand="1"/>
    </w:tblPr>
    <w:tblGrid>
      <w:gridCol w:w="4537"/>
      <w:gridCol w:w="5245"/>
      <w:gridCol w:w="4932"/>
    </w:tblGrid>
    <w:tr w:rsidR="00ED7B2D" w14:paraId="282DA828" w14:textId="77777777" w:rsidTr="000C6A92">
      <w:tc>
        <w:tcPr>
          <w:tcW w:w="4537" w:type="dxa"/>
          <w:vMerge w:val="restart"/>
        </w:tcPr>
        <w:p w14:paraId="327BD954" w14:textId="251355D1" w:rsidR="00ED7B2D" w:rsidRDefault="00ED7B2D" w:rsidP="00ED7B2D">
          <w:pPr>
            <w:pStyle w:val="Pieddepage"/>
            <w:spacing w:before="120" w:after="120"/>
            <w:rPr>
              <w:rFonts w:ascii="Marianne" w:hAnsi="Marianne"/>
            </w:rPr>
          </w:pPr>
          <w:r>
            <w:rPr>
              <w:rFonts w:ascii="Marianne" w:hAnsi="Marianne"/>
            </w:rPr>
            <w:t xml:space="preserve">Discipline : </w:t>
          </w:r>
          <w:r w:rsidR="00EE46D0">
            <w:rPr>
              <w:rFonts w:ascii="Marianne" w:hAnsi="Marianne"/>
            </w:rPr>
            <w:t>{{</w:t>
          </w:r>
          <w:r>
            <w:rPr>
              <w:rFonts w:ascii="Marianne" w:hAnsi="Marianne"/>
            </w:rPr>
            <w:t>DISCIPLINE</w:t>
          </w:r>
          <w:r w:rsidR="00EE46D0">
            <w:rPr>
              <w:rFonts w:ascii="Marianne" w:hAnsi="Marianne"/>
            </w:rPr>
            <w:t>}}</w:t>
          </w:r>
        </w:p>
      </w:tc>
      <w:tc>
        <w:tcPr>
          <w:tcW w:w="5245" w:type="dxa"/>
        </w:tcPr>
        <w:p w14:paraId="544D4C52" w14:textId="77777777" w:rsidR="00ED7B2D" w:rsidRDefault="00ED7B2D" w:rsidP="00ED7B2D">
          <w:pPr>
            <w:pStyle w:val="Pieddepage"/>
            <w:spacing w:before="120" w:after="120"/>
            <w:rPr>
              <w:rFonts w:ascii="Marianne" w:hAnsi="Marianne"/>
            </w:rPr>
          </w:pPr>
          <w:r>
            <w:rPr>
              <w:rFonts w:ascii="Marianne" w:hAnsi="Marianne"/>
            </w:rPr>
            <w:t xml:space="preserve">Code dispositif SFMO : </w:t>
          </w:r>
        </w:p>
      </w:tc>
      <w:tc>
        <w:tcPr>
          <w:tcW w:w="4932" w:type="dxa"/>
        </w:tcPr>
        <w:p w14:paraId="3475D9B4" w14:textId="006FF0BA" w:rsidR="00ED7B2D" w:rsidRDefault="00ED7B2D" w:rsidP="00ED7B2D">
          <w:pPr>
            <w:pStyle w:val="Pieddepage"/>
            <w:spacing w:before="120" w:after="120"/>
            <w:rPr>
              <w:rFonts w:ascii="Marianne" w:hAnsi="Marianne"/>
            </w:rPr>
          </w:pPr>
          <w:r>
            <w:rPr>
              <w:rFonts w:ascii="Marianne" w:hAnsi="Marianne"/>
            </w:rPr>
            <w:t xml:space="preserve">IGF : </w:t>
          </w:r>
          <w:r w:rsidR="00EE46D0">
            <w:rPr>
              <w:rFonts w:ascii="Marianne" w:hAnsi="Marianne"/>
            </w:rPr>
            <w:t>{{I</w:t>
          </w:r>
          <w:r>
            <w:rPr>
              <w:rFonts w:ascii="Marianne" w:hAnsi="Marianne"/>
            </w:rPr>
            <w:t>GF</w:t>
          </w:r>
          <w:r w:rsidR="00EE46D0">
            <w:rPr>
              <w:rFonts w:ascii="Marianne" w:hAnsi="Marianne"/>
            </w:rPr>
            <w:t>}}</w:t>
          </w:r>
        </w:p>
      </w:tc>
    </w:tr>
    <w:tr w:rsidR="00ED7B2D" w14:paraId="72898C7E" w14:textId="77777777" w:rsidTr="000C6A92">
      <w:tc>
        <w:tcPr>
          <w:tcW w:w="4537" w:type="dxa"/>
          <w:vMerge/>
        </w:tcPr>
        <w:p w14:paraId="7A98D13B" w14:textId="77777777" w:rsidR="00ED7B2D" w:rsidRDefault="00ED7B2D" w:rsidP="00ED7B2D">
          <w:pPr>
            <w:pStyle w:val="Pieddepage"/>
            <w:spacing w:before="120" w:after="120"/>
            <w:rPr>
              <w:rFonts w:ascii="Marianne" w:hAnsi="Marianne"/>
            </w:rPr>
          </w:pPr>
        </w:p>
      </w:tc>
      <w:tc>
        <w:tcPr>
          <w:tcW w:w="5245" w:type="dxa"/>
        </w:tcPr>
        <w:p w14:paraId="539FC84E" w14:textId="77777777" w:rsidR="00ED7B2D" w:rsidRDefault="00ED7B2D" w:rsidP="00ED7B2D">
          <w:pPr>
            <w:pStyle w:val="Pieddepage"/>
            <w:spacing w:before="120" w:after="120"/>
            <w:rPr>
              <w:rFonts w:ascii="Marianne" w:hAnsi="Marianne"/>
            </w:rPr>
          </w:pPr>
          <w:r>
            <w:rPr>
              <w:rFonts w:ascii="Marianne" w:hAnsi="Marianne"/>
            </w:rPr>
            <w:t>Code Module SFMO :</w:t>
          </w:r>
        </w:p>
      </w:tc>
      <w:tc>
        <w:tcPr>
          <w:tcW w:w="4932" w:type="dxa"/>
        </w:tcPr>
        <w:p w14:paraId="33D44C8D" w14:textId="3E5B92ED" w:rsidR="00ED7B2D" w:rsidRDefault="00ED7B2D" w:rsidP="00ED7B2D">
          <w:pPr>
            <w:pStyle w:val="Pieddepage"/>
            <w:spacing w:before="120" w:after="120"/>
            <w:rPr>
              <w:rFonts w:ascii="Marianne" w:hAnsi="Marianne"/>
            </w:rPr>
          </w:pPr>
          <w:r>
            <w:rPr>
              <w:rFonts w:ascii="Marianne" w:hAnsi="Marianne"/>
            </w:rPr>
            <w:t xml:space="preserve">Gestionnaire : </w:t>
          </w:r>
          <w:r w:rsidR="00EE46D0">
            <w:rPr>
              <w:rFonts w:ascii="Marianne" w:hAnsi="Marianne"/>
            </w:rPr>
            <w:t>{{</w:t>
          </w:r>
          <w:r>
            <w:rPr>
              <w:rFonts w:ascii="Marianne" w:hAnsi="Marianne"/>
            </w:rPr>
            <w:t>GESTIONNAIRE</w:t>
          </w:r>
          <w:r w:rsidR="00EE46D0">
            <w:rPr>
              <w:rFonts w:ascii="Marianne" w:hAnsi="Marianne"/>
            </w:rPr>
            <w:t>}}</w:t>
          </w:r>
        </w:p>
      </w:tc>
    </w:tr>
  </w:tbl>
  <w:p w14:paraId="21DFC4B9" w14:textId="77777777" w:rsidR="00562532" w:rsidRDefault="005625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5C210" w14:textId="77777777" w:rsidR="004166A8" w:rsidRDefault="004166A8" w:rsidP="00562532">
      <w:pPr>
        <w:spacing w:after="0" w:line="240" w:lineRule="auto"/>
      </w:pPr>
      <w:r>
        <w:separator/>
      </w:r>
    </w:p>
  </w:footnote>
  <w:footnote w:type="continuationSeparator" w:id="0">
    <w:p w14:paraId="24C7624B" w14:textId="77777777" w:rsidR="004166A8" w:rsidRDefault="004166A8" w:rsidP="00562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073345">
    <w:abstractNumId w:val="8"/>
  </w:num>
  <w:num w:numId="2" w16cid:durableId="141964701">
    <w:abstractNumId w:val="6"/>
  </w:num>
  <w:num w:numId="3" w16cid:durableId="348457777">
    <w:abstractNumId w:val="5"/>
  </w:num>
  <w:num w:numId="4" w16cid:durableId="1749501972">
    <w:abstractNumId w:val="4"/>
  </w:num>
  <w:num w:numId="5" w16cid:durableId="1445999273">
    <w:abstractNumId w:val="7"/>
  </w:num>
  <w:num w:numId="6" w16cid:durableId="658994715">
    <w:abstractNumId w:val="3"/>
  </w:num>
  <w:num w:numId="7" w16cid:durableId="68315101">
    <w:abstractNumId w:val="2"/>
  </w:num>
  <w:num w:numId="8" w16cid:durableId="992224234">
    <w:abstractNumId w:val="1"/>
  </w:num>
  <w:num w:numId="9" w16cid:durableId="205129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B82"/>
    <w:rsid w:val="000C6A92"/>
    <w:rsid w:val="000E0158"/>
    <w:rsid w:val="0015074B"/>
    <w:rsid w:val="00204882"/>
    <w:rsid w:val="0029639D"/>
    <w:rsid w:val="00326F90"/>
    <w:rsid w:val="003C796B"/>
    <w:rsid w:val="004166A8"/>
    <w:rsid w:val="004E1685"/>
    <w:rsid w:val="00562532"/>
    <w:rsid w:val="006A07AB"/>
    <w:rsid w:val="007356E7"/>
    <w:rsid w:val="00797DAF"/>
    <w:rsid w:val="007B191B"/>
    <w:rsid w:val="00847234"/>
    <w:rsid w:val="008E5BF5"/>
    <w:rsid w:val="00986961"/>
    <w:rsid w:val="00AA1D8D"/>
    <w:rsid w:val="00B47730"/>
    <w:rsid w:val="00C85386"/>
    <w:rsid w:val="00CA62E5"/>
    <w:rsid w:val="00CB0664"/>
    <w:rsid w:val="00D259FD"/>
    <w:rsid w:val="00E0283D"/>
    <w:rsid w:val="00ED7B2D"/>
    <w:rsid w:val="00EE46D0"/>
    <w:rsid w:val="00F35712"/>
    <w:rsid w:val="00FB1119"/>
    <w:rsid w:val="00FC23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1860537"/>
  <w14:defaultImageDpi w14:val="330"/>
  <w15:docId w15:val="{2726FDB7-426C-4777-9320-997AC4D3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FB111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11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c-toulouse.fr/ea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45689F-2A98-4862-BFBB-341D9BD8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POUJET LIONEL</cp:lastModifiedBy>
  <cp:revision>6</cp:revision>
  <dcterms:created xsi:type="dcterms:W3CDTF">2025-04-23T14:40:00Z</dcterms:created>
  <dcterms:modified xsi:type="dcterms:W3CDTF">2025-06-23T13:56:00Z</dcterms:modified>
  <cp:category/>
</cp:coreProperties>
</file>